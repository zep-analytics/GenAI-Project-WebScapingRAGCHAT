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Title</w:t>
      </w:r>
    </w:p>
    <w:p>
      <w:r>
        <w:t>A useful assessment  Econocom Skip to main content    FranaisEnglish Belgium France Germany Spain Italia Luxembourg Netherlands Poland United Kingdom United States Econocom HomeCartographyPillar 1The impact of our solutionsA 360 responseCircularity is the solutionEasi, the universal impactProduct Care, proof of sustainabilityGreen  Energy, the dual transitionThe vital imperativeReducing CO2 acting quickly and decisivelyThe utility of virtueSaving the planetRefurbishing is the future Certifications and labelsQuality requirementsISO 14001 the universal referenceAll articlesPillar 2The wealth of our commitmentsA marker of our differenceDiversity is a source of prideMeasure of excellenceIn synch with citizensWorking intelligentlyKnow your potentialLifelong learningInclude all willsWellmeasured fairness Removing obstaclesTraining for impact Solidarity obliges usSupportive, useful and effectiveSupporting emancipationCivic sponsorshipAll articlesPillar 3LandmarksStudies weak signals, strong currentsWhat we learn...Secondhand becomes first choiceTimelineAll articles got a project? join us Econocom follow us got a project? Equipment All equipment EndUser Computing Mobility Audiovisual Infrastructure Product Care Services All services User environments Cloud, infrastructure and hybridisation Applications and data Cybersecurity financing All our financing solutions Technological, industrial and energy financing For immediate cash flow Financing partner sales Managing and coordinating assets A platform for reselling assets to employees Collecting, recycling and reusing assets Optimising and financing the energy transition Measuring, reducing and offsetting your carbon footprint Manage your environmental performance Refurbished equipment leased Audiovisual Comprehensive solutions Digitalise your workplace Enhance your business mobility Enhance digital learning Microsoft comprehensive solution Develop responsible and circular digital technology get to know us The Econocom Group Governance CSR Commitments Ethics and compliance Econocom Impact Homepage The impact of our solutions The wealth of our commitments Landmarks Careers Job opportunities Become a sales agent! Employee testimonials Our jobs Working at Econocom Investors Financial results Financial calendar Key figures Regulated information Share General meetings Financial reports Newsroom Latest articles Press releases News Events Case studies Contact Econocom Econocom ImpactCartographyA useful assessment A useful assessment Vronique di Benedetto, Econocom VicePresident in charge of Corporate Social Responsibility I am pleased and proud to present our new Impact 2023 media.Impact is in the plural because our many actions all have a tangible, measured and recognised result. This can be a reduction in CO2 emissions, the growth of our actions to promote the circular economy, or professional integration."Econocom Impact" is a platform which brings together our achievements beyond the statistics, data and favourable rankings, its the feedback from our customers, partners and employees which provides the most convincing evidence of our commitment, our usefulness and the accuracy of our values. You can't achieve longterm impact without a dash of audacity... You always need to be one step ahead. You can follow the "Impacts" series, which features new interviews and podcasts regularly. Focus areas are included in order to stimulate reflection, covering the methodology of impact labels, the process of monitoring our performance, and the scopes used to calculate our CO2 emissions. You'll also find summaries of surveys and market analyses. Proof is the corollary of the announcement. Speaking without acting is bad faith. Our customers demand agility, transparency and respect for budgetary constraints In this accelerated transition to a sustainable world. The word Econocom contains the concept economy, which just goes to show how deeply this principle is anchored in our DNA. Our commitment is to offer services and products at as fair a price as possible. Based on our experience, we believe that frugality is a virtue rather than a vice, and that refurbishing and recycling are virtuous necessities. Good faith means being consistent over the long term  and mobilising your teams. The commitment of all the Group's teams to the objectives which we have defined strengthens our ability to make a greater contribution to a more responsible society. This collective desire drives the lasting and significant effect on the reduction of our greenhouse gas emissions. However, our impact becomes most decisive by paying particular attention to others...especially those who need it most. This is also what gives our company its strength.Thank you for sharing our vision, our actions and our ambitions. Editorial Good faith Digital responsibility Back to map Explore Studies weak signals, strong currents A marker of our difference In the same pillar Responsible Innovative and ambitious Strategic and responsible Boldness Good Faith Responsiveness The reality of the figures EquipmentServicesfinancingAudiovisualComprehensive solutions The Hub.Paris 11 square Lon Blum 92800, Puteaux France 33 1 41 67 30 00 Registered office Place du Champ de Mars, 5 B14 1050 Brussels quick access the econocom group job opportunities econocom impact newsroom client area blog got a project? follow us One digital company Terms of use Cookies policy Credits Data protection policy 2024 ECONOCOM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